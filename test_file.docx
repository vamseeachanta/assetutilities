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first_name</w:t>
            </w:r>
          </w:p>
        </w:tc>
        <w:tc>
          <w:tcPr>
            <w:tcW w:type="dxa" w:w="1728"/>
          </w:tcPr>
          <w:p>
            <w:r>
              <w:t>last_name</w:t>
            </w:r>
          </w:p>
        </w:tc>
        <w:tc>
          <w:tcPr>
            <w:tcW w:type="dxa" w:w="1728"/>
          </w:tcPr>
          <w:p>
            <w:r>
              <w:t>age</w:t>
            </w:r>
          </w:p>
        </w:tc>
        <w:tc>
          <w:tcPr>
            <w:tcW w:type="dxa" w:w="1728"/>
          </w:tcPr>
          <w:p>
            <w:r>
              <w:t>preTestScore</w:t>
            </w:r>
          </w:p>
        </w:tc>
        <w:tc>
          <w:tcPr>
            <w:tcW w:type="dxa" w:w="1728"/>
          </w:tcPr>
          <w:p>
            <w:r>
              <w:t>postTestScore</w:t>
            </w:r>
          </w:p>
        </w:tc>
      </w:tr>
      <w:tr>
        <w:tc>
          <w:tcPr>
            <w:tcW w:type="dxa" w:w="1728"/>
          </w:tcPr>
          <w:p>
            <w:r>
              <w:t>Jason</w:t>
            </w:r>
          </w:p>
        </w:tc>
        <w:tc>
          <w:tcPr>
            <w:tcW w:type="dxa" w:w="1728"/>
          </w:tcPr>
          <w:p>
            <w:r>
              <w:t>Miller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25</w:t>
            </w:r>
          </w:p>
        </w:tc>
      </w:tr>
      <w:tr>
        <w:tc>
          <w:tcPr>
            <w:tcW w:type="dxa" w:w="1728"/>
          </w:tcPr>
          <w:p>
            <w:r>
              <w:t>Molly</w:t>
            </w:r>
          </w:p>
        </w:tc>
        <w:tc>
          <w:tcPr>
            <w:tcW w:type="dxa" w:w="1728"/>
          </w:tcPr>
          <w:p>
            <w:r>
              <w:t>Jacobson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94</w:t>
            </w:r>
          </w:p>
        </w:tc>
      </w:tr>
      <w:tr>
        <w:tc>
          <w:tcPr>
            <w:tcW w:type="dxa" w:w="1728"/>
          </w:tcPr>
          <w:p>
            <w:r>
              <w:t>Tina</w:t>
            </w:r>
          </w:p>
        </w:tc>
        <w:tc>
          <w:tcPr>
            <w:tcW w:type="dxa" w:w="1728"/>
          </w:tcPr>
          <w:p>
            <w:r>
              <w:t>Ali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57</w:t>
            </w:r>
          </w:p>
        </w:tc>
      </w:tr>
      <w:tr>
        <w:tc>
          <w:tcPr>
            <w:tcW w:type="dxa" w:w="1728"/>
          </w:tcPr>
          <w:p>
            <w:r>
              <w:t>Jake</w:t>
            </w:r>
          </w:p>
        </w:tc>
        <w:tc>
          <w:tcPr>
            <w:tcW w:type="dxa" w:w="1728"/>
          </w:tcPr>
          <w:p>
            <w:r>
              <w:t>Milner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62</w:t>
            </w:r>
          </w:p>
        </w:tc>
      </w:tr>
      <w:tr>
        <w:tc>
          <w:tcPr>
            <w:tcW w:type="dxa" w:w="1728"/>
          </w:tcPr>
          <w:p>
            <w:r>
              <w:t>Amy</w:t>
            </w:r>
          </w:p>
        </w:tc>
        <w:tc>
          <w:tcPr>
            <w:tcW w:type="dxa" w:w="1728"/>
          </w:tcPr>
          <w:p>
            <w:r>
              <w:t>Cooze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