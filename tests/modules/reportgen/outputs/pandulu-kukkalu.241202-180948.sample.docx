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Pandula pai pakshapatam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</w:r>
          </w:p>
        </w:tc>
        <w:tc>
          <w:tcPr>
            <w:tcW w:type="dxa" w:w="4320"/>
          </w:tcPr>
          <w:p>
            <w:r>
              <w:rPr>
                <w:b/>
              </w:rPr>
            </w:r>
          </w:p>
        </w:tc>
      </w:tr>
      <w:tr>
        <w:tc>
          <w:tcPr>
            <w:tcW w:type="dxa" w:w="4320"/>
          </w:tcPr>
          <w:p>
            <w:r>
              <w:t>Project Name</w:t>
            </w:r>
          </w:p>
        </w:tc>
        <w:tc>
          <w:tcPr>
            <w:tcW w:type="dxa" w:w="4320"/>
          </w:tcPr>
          <w:p>
            <w:r>
              <w:t>Pemex Zama FEED</w:t>
            </w:r>
          </w:p>
        </w:tc>
      </w:tr>
      <w:tr>
        <w:tc>
          <w:tcPr>
            <w:tcW w:type="dxa" w:w="4320"/>
          </w:tcPr>
          <w:p>
            <w:r>
              <w:t>Project #</w:t>
            </w:r>
          </w:p>
        </w:tc>
        <w:tc>
          <w:tcPr>
            <w:tcW w:type="dxa" w:w="4320"/>
          </w:tcPr>
          <w:p>
            <w:r>
              <w:t>61850</w:t>
            </w:r>
          </w:p>
        </w:tc>
      </w:tr>
      <w:tr>
        <w:tc>
          <w:tcPr>
            <w:tcW w:type="dxa" w:w="4320"/>
          </w:tcPr>
          <w:p>
            <w:r>
              <w:t>Engineer</w:t>
            </w:r>
          </w:p>
        </w:tc>
        <w:tc>
          <w:tcPr>
            <w:tcW w:type="dxa" w:w="4320"/>
          </w:tcPr>
          <w:p>
            <w:r>
              <w:t>Vamsee Achanta</w:t>
            </w:r>
          </w:p>
        </w:tc>
      </w:tr>
      <w:tr>
        <w:tc>
          <w:tcPr>
            <w:tcW w:type="dxa" w:w="4320"/>
          </w:tcPr>
          <w:p>
            <w:r>
              <w:t>Checker</w:t>
            </w:r>
          </w:p>
        </w:tc>
        <w:tc>
          <w:tcPr>
            <w:tcW w:type="dxa" w:w="4320"/>
          </w:tcPr>
          <w:p>
            <w:r>
              <w:t>TBD</w:t>
            </w:r>
          </w:p>
        </w:tc>
      </w:tr>
      <w:tr>
        <w:tc>
          <w:tcPr>
            <w:tcW w:type="dxa" w:w="4320"/>
          </w:tcPr>
          <w:p>
            <w:r>
              <w:t>Date</w:t>
            </w:r>
          </w:p>
        </w:tc>
        <w:tc>
          <w:tcPr>
            <w:tcW w:type="dxa" w:w="4320"/>
          </w:tcPr>
          <w:p>
            <w:r>
              <w:t>2021/10/22</w:t>
            </w:r>
          </w:p>
        </w:tc>
      </w:tr>
    </w:tbl>
    <w:p>
      <w:pPr>
        <w:pStyle w:val="Heading1"/>
      </w:pPr>
      <w:r>
        <w:t>Pandula pempakam</w:t>
      </w:r>
    </w:p>
    <w:p>
      <w:r>
        <w:t>Kakinadalo nedu pandulano neti garela to pushtiga balango penchutunnaru.</w:t>
      </w:r>
    </w:p>
    <w:p>
      <w:r>
        <w:t>Neti garelu tinna pandulu pushti ga balanga tayarayyayi.</w:t>
      </w:r>
    </w:p>
    <w:p>
      <w:pPr>
        <w:pStyle w:val="Heading1"/>
      </w:pPr>
      <w:r>
        <w:t>Kukkala pempakam</w:t>
      </w:r>
    </w:p>
    <w:p>
      <w:r>
        <w:t>Kukkalanu maatram chaala heenanga , deenanga penchutunnaru</w:t>
      </w:r>
    </w:p>
    <w:p>
      <w:r>
        <w:t>Kukkalaku garelu kaadu sari kada, korikesina chicken mukka kooda dakkatam ledu</w:t>
      </w:r>
    </w:p>
    <w:p>
      <w:pPr>
        <w:pStyle w:val="Heading1"/>
      </w:pPr>
      <w:r>
        <w:t>Vinnapam</w:t>
      </w:r>
    </w:p>
    <w:p>
      <w:r>
        <w:t>Needey babugari prabhutvam ee taara tamyanni parishkarinchaali</w:t>
      </w:r>
    </w:p>
    <w:p>
      <w:pPr>
        <w:pStyle w:val="Heading1"/>
      </w:pPr>
      <w:r>
        <w:t>Appendix</w:t>
      </w:r>
    </w:p>
    <w:p>
      <w:pPr>
        <w:pStyle w:val="Heading2"/>
      </w:pPr>
      <w:r>
        <w:t>subsection 1</w:t>
      </w:r>
    </w:p>
    <w:p>
      <w:r>
        <w:t>Table1a - 2024 census of street dogs in kakinada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Dog Breed</w:t>
            </w:r>
          </w:p>
        </w:tc>
        <w:tc>
          <w:tcPr>
            <w:tcW w:type="dxa" w:w="4320"/>
          </w:tcPr>
          <w:p>
            <w:r>
              <w:rPr>
                <w:b/>
              </w:rPr>
              <w:t>count</w:t>
            </w:r>
          </w:p>
        </w:tc>
      </w:tr>
      <w:tr>
        <w:tc>
          <w:tcPr>
            <w:tcW w:type="dxa" w:w="4320"/>
          </w:tcPr>
          <w:p>
            <w:r>
              <w:t>black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spotted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brown</w:t>
            </w:r>
          </w:p>
        </w:tc>
        <w:tc>
          <w:tcPr>
            <w:tcW w:type="dxa" w:w="4320"/>
          </w:tcPr>
          <w:p>
            <w:r>
              <w:t>40</w:t>
            </w:r>
          </w:p>
        </w:tc>
      </w:tr>
    </w:tbl>
    <w:p>
      <w:pPr>
        <w:pStyle w:val="Heading2"/>
      </w:pPr>
      <w:r>
        <w:t>subsection 2</w:t>
      </w:r>
    </w:p>
    <w:p>
      <w:r>
        <w:t>Table1b - 2024 census of pigs dogs in kakinada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pig breed</w:t>
            </w:r>
          </w:p>
        </w:tc>
        <w:tc>
          <w:tcPr>
            <w:tcW w:type="dxa" w:w="4320"/>
          </w:tcPr>
          <w:p>
            <w:r>
              <w:rPr>
                <w:b/>
              </w:rPr>
              <w:t>count</w:t>
            </w:r>
          </w:p>
        </w:tc>
      </w:tr>
      <w:tr>
        <w:tc>
          <w:tcPr>
            <w:tcW w:type="dxa" w:w="4320"/>
          </w:tcPr>
          <w:p>
            <w:r>
              <w:t>wild</w:t>
            </w:r>
          </w:p>
        </w:tc>
        <w:tc>
          <w:tcPr>
            <w:tcW w:type="dxa" w:w="4320"/>
          </w:tcPr>
          <w:p>
            <w:r>
              <w:t>40</w:t>
            </w:r>
          </w:p>
        </w:tc>
      </w:tr>
      <w:tr>
        <w:tc>
          <w:tcPr>
            <w:tcW w:type="dxa" w:w="4320"/>
          </w:tcPr>
          <w:p>
            <w:r>
              <w:t>tea cup</w:t>
            </w:r>
          </w:p>
        </w:tc>
        <w:tc>
          <w:tcPr>
            <w:tcW w:type="dxa" w:w="4320"/>
          </w:tcPr>
          <w:p>
            <w:r>
              <w:t>300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