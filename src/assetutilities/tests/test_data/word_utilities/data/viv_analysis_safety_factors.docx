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span_length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current_label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depth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current_speed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Re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shredding_frequency_inline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KC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boundary_condition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internal_fluid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mode 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safety_factor_inline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safety_factor_crossflow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44.0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4258.62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empty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4.08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313.53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627.05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44.0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4258.62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flooded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3.23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248.34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496.69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4258.62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empty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1.24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94.84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189.68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4258.62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flooded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0.98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75.12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150.25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44.0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25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3041.87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empty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4.08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438.94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877.87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44.0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25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3041.87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flooded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3.23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347.68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695.36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25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3041.87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empty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1.24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132.78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265.56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25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3041.87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flooded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0.98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105.17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210.35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44.0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50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1825.12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empty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4.08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731.56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1463.12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44.0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50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1825.12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flooded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3.23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579.47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1158.94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50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1825.12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empty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1.24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221.3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442.59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50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1825.12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flooded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0.98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175.29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350.58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44.0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75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1825.12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empty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4.08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731.56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1463.12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44.0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75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1825.12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flooded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3.23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579.47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1158.94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75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1825.12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empty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1.24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221.3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442.59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75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1825.12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flooded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0.98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175.29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350.58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44.0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608.37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empty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4.08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2194.68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4389.35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44.0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608.37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flooded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3.23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1738.41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3476.82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608.37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empty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1.24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663.89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1327.78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608.37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flooded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0.98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525.87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1051.74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44.0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100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4867.0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empty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4.08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274.33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548.67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44.0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100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4867.0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flooded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3.23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217.3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434.6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100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4867.0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empty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1.24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82.99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165.97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100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4867.0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flooded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0.98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65.73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131.47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44.0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100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25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3650.25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empty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4.08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365.78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731.56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44.0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100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25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3650.25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flooded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3.23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289.74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579.47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100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25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3650.25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empty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1.24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110.65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221.3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100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25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3650.25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flooded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0.98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87.64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175.29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44.0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100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50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2433.5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empty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4.08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548.67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1097.34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44.0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100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50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2433.5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flooded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3.23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434.6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869.21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100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50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2433.5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empty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1.24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165.97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331.94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100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50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2433.5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flooded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0.98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131.47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262.93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44.0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100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75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1825.12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empty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4.08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731.56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1463.12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44.0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100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75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1825.12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flooded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3.23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579.47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1158.94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100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75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1825.12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empty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1.24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221.3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442.59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100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75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1825.12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flooded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0.98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175.29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350.58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44.0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100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608.37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empty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4.08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2194.68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4389.35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44.0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100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608.37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flooded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3.23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1738.41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3476.82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100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608.37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empty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1.24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663.89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1327.78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100 yr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608.37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196.85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simply_supported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flooded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0.98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525.87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0"/>
              </w:rPr>
              <w:t>1051.74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