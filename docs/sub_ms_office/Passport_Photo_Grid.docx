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D_Photo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D_Photo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D_Photo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D_Photo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D_Photo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D_Photo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D_Photo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D_Photo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D_Photo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D_Photo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D_Photo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D_Photo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